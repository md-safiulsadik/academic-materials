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Logical Connectives and Propositions</w:t>
      </w:r>
    </w:p>
    <w:p>
      <w:pPr>
        <w:pStyle w:val="Heading2"/>
      </w:pPr>
      <w:r>
        <w:t>Conjunction (AND - ∧)</w:t>
      </w:r>
    </w:p>
    <w:p>
      <w:r>
        <w:t>Meaning: Both conditions must be true for the whole statement to be true.</w:t>
      </w:r>
    </w:p>
    <w:p/>
    <w:p>
      <w:r>
        <w:t>Keywords/Phrases:</w:t>
      </w:r>
    </w:p>
    <w:p>
      <w:r>
        <w:t>- And</w:t>
      </w:r>
    </w:p>
    <w:p>
      <w:r>
        <w:t>- But</w:t>
      </w:r>
    </w:p>
    <w:p>
      <w:r>
        <w:t>- Nevertheless</w:t>
      </w:r>
    </w:p>
    <w:p>
      <w:r>
        <w:t>- Yet</w:t>
      </w:r>
    </w:p>
    <w:p>
      <w:r>
        <w:t>- Although</w:t>
      </w:r>
    </w:p>
    <w:p>
      <w:r>
        <w:t>- However</w:t>
      </w:r>
    </w:p>
    <w:p>
      <w:r>
        <w:t>- Moreover</w:t>
      </w:r>
    </w:p>
    <w:p>
      <w:r>
        <w:t>- Furthermore</w:t>
      </w:r>
    </w:p>
    <w:p>
      <w:r>
        <w:t>- Even though</w:t>
      </w:r>
    </w:p>
    <w:p/>
    <w:p>
      <w:r>
        <w:t>Example Propositions:</w:t>
      </w:r>
    </w:p>
    <w:p>
      <w:r>
        <w:t>- (p ∧ q): "You get an A on the final and you do every exercise in the book."</w:t>
      </w:r>
    </w:p>
    <w:p>
      <w:r>
        <w:t>- (p ∧ q): "You get an A on the final but you don't understand the material."</w:t>
      </w:r>
    </w:p>
    <w:p>
      <w:r>
        <w:t>- (p ∧ q): "You get an A on the final, nevertheless you still feel unprepared."</w:t>
      </w:r>
    </w:p>
    <w:p>
      <w:r>
        <w:t>- (p ∧ q): "You get an A on the final, yet you didn't study much."</w:t>
      </w:r>
    </w:p>
    <w:p>
      <w:r>
        <w:t>- (p ∧ q): "You get an A on the final, although you missed some classes."</w:t>
      </w:r>
    </w:p>
    <w:p>
      <w:r>
        <w:t>- (p ∧ q): "You get an A on the final, however, it doesn't count towards your grade."</w:t>
      </w:r>
    </w:p>
    <w:p>
      <w:r>
        <w:t>- (p ∧ q): "You get an A on the final, moreover, you win a scholarship."</w:t>
      </w:r>
    </w:p>
    <w:p>
      <w:r>
        <w:t>- (p ∧ q): "You get an A on the final, furthermore, you help others study."</w:t>
      </w:r>
    </w:p>
    <w:p>
      <w:r>
        <w:t>- (p ∧ q): "You get an A on the final, even though you didn't sleep well."</w:t>
      </w:r>
    </w:p>
    <w:p>
      <w:pPr>
        <w:pStyle w:val="Heading2"/>
      </w:pPr>
      <w:r>
        <w:t>Disjunction (OR - ∨)</w:t>
      </w:r>
    </w:p>
    <w:p>
      <w:r>
        <w:t>Meaning: At least one condition must be true for the whole statement to be true.</w:t>
      </w:r>
    </w:p>
    <w:p/>
    <w:p>
      <w:r>
        <w:t>Keywords/Phrases:</w:t>
      </w:r>
    </w:p>
    <w:p>
      <w:r>
        <w:t>- Or</w:t>
      </w:r>
    </w:p>
    <w:p>
      <w:r>
        <w:t>- Either...or</w:t>
      </w:r>
    </w:p>
    <w:p>
      <w:r>
        <w:t>- Alternatively</w:t>
      </w:r>
    </w:p>
    <w:p>
      <w:r>
        <w:t>- Unless</w:t>
      </w:r>
    </w:p>
    <w:p>
      <w:r>
        <w:t>- At least one of</w:t>
      </w:r>
    </w:p>
    <w:p>
      <w:r>
        <w:t>- One of the following</w:t>
      </w:r>
    </w:p>
    <w:p/>
    <w:p>
      <w:r>
        <w:t>Example Propositions:</w:t>
      </w:r>
    </w:p>
    <w:p>
      <w:r>
        <w:t>- (p ∨ q): "You either get an A on the final or do every exercise in the book."</w:t>
      </w:r>
    </w:p>
    <w:p>
      <w:r>
        <w:t>- (p ∨ q): "You can either study hard or hope for an easy test."</w:t>
      </w:r>
    </w:p>
    <w:p>
      <w:r>
        <w:t>- (p ∨ q): "You can work on your project today; alternatively, you can finish it tomorrow."</w:t>
      </w:r>
    </w:p>
    <w:p>
      <w:r>
        <w:t>- (p ∨ q): "You won't pass the class unless you submit all assignments."</w:t>
      </w:r>
    </w:p>
    <w:p>
      <w:r>
        <w:t>- (p ∨ q): "At least one of you or your partner needs to attend the meeting."</w:t>
      </w:r>
    </w:p>
    <w:p>
      <w:r>
        <w:t>- (p ∨ q): "One of the following must be true: you get an A on the final or you complete all exercises."</w:t>
      </w:r>
    </w:p>
    <w:p>
      <w:pPr>
        <w:pStyle w:val="Heading2"/>
      </w:pPr>
      <w:r>
        <w:t>Negation (NOT - ¬)</w:t>
      </w:r>
    </w:p>
    <w:p>
      <w:r>
        <w:t>Meaning: Reverses the truth value of the proposition.</w:t>
      </w:r>
    </w:p>
    <w:p/>
    <w:p>
      <w:r>
        <w:t>Keywords/Phrases:</w:t>
      </w:r>
    </w:p>
    <w:p>
      <w:r>
        <w:t>- Not</w:t>
      </w:r>
    </w:p>
    <w:p>
      <w:r>
        <w:t>- It is not the case that</w:t>
      </w:r>
    </w:p>
    <w:p>
      <w:r>
        <w:t>- No</w:t>
      </w:r>
    </w:p>
    <w:p>
      <w:r>
        <w:t>- Neither</w:t>
      </w:r>
    </w:p>
    <w:p>
      <w:r>
        <w:t>- Nor</w:t>
      </w:r>
    </w:p>
    <w:p>
      <w:r>
        <w:t>- Without</w:t>
      </w:r>
    </w:p>
    <w:p>
      <w:r>
        <w:t>- Fails to</w:t>
      </w:r>
    </w:p>
    <w:p>
      <w:r>
        <w:t>- Never</w:t>
      </w:r>
    </w:p>
    <w:p/>
    <w:p>
      <w:r>
        <w:t>Example Propositions:</w:t>
      </w:r>
    </w:p>
    <w:p>
      <w:r>
        <w:t>- (¬p): "You do not get an A on the final."</w:t>
      </w:r>
    </w:p>
    <w:p>
      <w:r>
        <w:t>- (¬p): "It is not the case that you get an A on the final."</w:t>
      </w:r>
    </w:p>
    <w:p>
      <w:r>
        <w:t>- (¬p): "No one got an A on the final."</w:t>
      </w:r>
    </w:p>
    <w:p>
      <w:r>
        <w:t>- (¬p ∧ ¬q): "Neither you nor your friend got an A on the final."</w:t>
      </w:r>
    </w:p>
    <w:p>
      <w:r>
        <w:t>- (¬p): "You get an A on the final without studying."</w:t>
      </w:r>
    </w:p>
    <w:p>
      <w:r>
        <w:t>- (¬p): "You fail to get an A on the final."</w:t>
      </w:r>
    </w:p>
    <w:p>
      <w:r>
        <w:t>- (¬p): "You never get an A on the final."</w:t>
      </w:r>
    </w:p>
    <w:p>
      <w:pPr>
        <w:pStyle w:val="Heading2"/>
      </w:pPr>
      <w:r>
        <w:t>Conditional (IMPLIES - →)</w:t>
      </w:r>
    </w:p>
    <w:p>
      <w:r>
        <w:t>Meaning: If one statement is true, it implies the truth of the other.</w:t>
      </w:r>
    </w:p>
    <w:p/>
    <w:p>
      <w:r>
        <w:t>Keywords/Phrases:</w:t>
      </w:r>
    </w:p>
    <w:p>
      <w:r>
        <w:t>- If...then</w:t>
      </w:r>
    </w:p>
    <w:p>
      <w:r>
        <w:t>- Implies</w:t>
      </w:r>
    </w:p>
    <w:p>
      <w:r>
        <w:t>- Leads to</w:t>
      </w:r>
    </w:p>
    <w:p>
      <w:r>
        <w:t>- As long as</w:t>
      </w:r>
    </w:p>
    <w:p>
      <w:r>
        <w:t>- Therefore</w:t>
      </w:r>
    </w:p>
    <w:p>
      <w:r>
        <w:t>- Consequently</w:t>
      </w:r>
    </w:p>
    <w:p>
      <w:r>
        <w:t>- On the condition that</w:t>
      </w:r>
    </w:p>
    <w:p>
      <w:r>
        <w:t>- Provided that</w:t>
      </w:r>
    </w:p>
    <w:p>
      <w:r>
        <w:t>- Suffices to show</w:t>
      </w:r>
    </w:p>
    <w:p>
      <w:r>
        <w:t>- Only if</w:t>
      </w:r>
    </w:p>
    <w:p/>
    <w:p>
      <w:r>
        <w:t>Example Propositions:</w:t>
      </w:r>
    </w:p>
    <w:p>
      <w:r>
        <w:t>- (p → r): "If you get an A on the final, then you get an A in the class."</w:t>
      </w:r>
    </w:p>
    <w:p>
      <w:r>
        <w:t>- (p → r): "Getting an A on the final implies you studied hard."</w:t>
      </w:r>
    </w:p>
    <w:p>
      <w:r>
        <w:t>- (p → r): "Your effort leads to getting an A on the final."</w:t>
      </w:r>
    </w:p>
    <w:p>
      <w:r>
        <w:t>- (p → r): "As long as you study, you will get an A on the final."</w:t>
      </w:r>
    </w:p>
    <w:p>
      <w:r>
        <w:t>- (p → r): "You studied hard; therefore, you get an A on the final."</w:t>
      </w:r>
    </w:p>
    <w:p>
      <w:r>
        <w:t>- (p → r): "You didn't study; consequently, you didn't get an A on the final."</w:t>
      </w:r>
    </w:p>
    <w:p>
      <w:r>
        <w:t>- (p → r): "You can get an A on the final on the condition that you complete all assignments."</w:t>
      </w:r>
    </w:p>
    <w:p>
      <w:r>
        <w:t>- (p → r): "You will pass the class provided that you get an A on the final."</w:t>
      </w:r>
    </w:p>
    <w:p>
      <w:r>
        <w:t>- (p → r): "Your hard work suffices to show that you deserve an A on the final."</w:t>
      </w:r>
    </w:p>
    <w:p>
      <w:r>
        <w:t>- (p → r): "You get an A on the final only if you studied."</w:t>
      </w:r>
    </w:p>
    <w:p>
      <w:pPr>
        <w:pStyle w:val="Heading2"/>
      </w:pPr>
      <w:r>
        <w:t>Biconditional (IFF - ↔)</w:t>
      </w:r>
    </w:p>
    <w:p>
      <w:r>
        <w:t>Meaning: Both conditions must either be true together or false together.</w:t>
      </w:r>
    </w:p>
    <w:p/>
    <w:p>
      <w:r>
        <w:t>Keywords/Phrases:</w:t>
      </w:r>
    </w:p>
    <w:p>
      <w:r>
        <w:t>- If and only if</w:t>
      </w:r>
    </w:p>
    <w:p>
      <w:r>
        <w:t>- Exactly when</w:t>
      </w:r>
    </w:p>
    <w:p>
      <w:r>
        <w:t>- Necessary and sufficient</w:t>
      </w:r>
    </w:p>
    <w:p>
      <w:r>
        <w:t>- Equivalently</w:t>
      </w:r>
    </w:p>
    <w:p>
      <w:r>
        <w:t>- Just in case</w:t>
      </w:r>
    </w:p>
    <w:p/>
    <w:p>
      <w:r>
        <w:t>Example Propositions:</w:t>
      </w:r>
    </w:p>
    <w:p>
      <w:r>
        <w:t>- (r ↔ (p ∨ q)): "You get an A in this class if and only if you either get an A on the final or do every exercise in the book."</w:t>
      </w:r>
    </w:p>
    <w:p>
      <w:r>
        <w:t>- (r ↔ (p ∨ q)): "You succeed exactly when you put in the effort."</w:t>
      </w:r>
    </w:p>
    <w:p>
      <w:r>
        <w:t>- (r ↔ (p ∨ q)): "Your participation is necessary and sufficient for the project’s success."</w:t>
      </w:r>
    </w:p>
    <w:p>
      <w:r>
        <w:t>- (r ↔ (p ∨ q)): "Passing the test equivalently means you understood the material."</w:t>
      </w:r>
    </w:p>
    <w:p>
      <w:r>
        <w:t>- (r ↔ (p ∨ q)): "You get a reward just in case you complete all tasks."</w:t>
      </w:r>
    </w:p>
    <w:p>
      <w:pPr>
        <w:pStyle w:val="Heading2"/>
      </w:pPr>
      <w:r>
        <w:t>Necessary Condition</w:t>
      </w:r>
    </w:p>
    <w:p>
      <w:r>
        <w:t>Meaning: For one event to happen, the other must happen.</w:t>
      </w:r>
    </w:p>
    <w:p/>
    <w:p>
      <w:r>
        <w:t>Keywords/Phrases:</w:t>
      </w:r>
    </w:p>
    <w:p>
      <w:r>
        <w:t>- Necessary for</w:t>
      </w:r>
    </w:p>
    <w:p>
      <w:r>
        <w:t>- Must be</w:t>
      </w:r>
    </w:p>
    <w:p>
      <w:r>
        <w:t>- Required for</w:t>
      </w:r>
    </w:p>
    <w:p>
      <w:r>
        <w:t>- Depends on</w:t>
      </w:r>
    </w:p>
    <w:p/>
    <w:p>
      <w:r>
        <w:t>Example Propositions:</w:t>
      </w:r>
    </w:p>
    <w:p>
      <w:r>
        <w:t>- (r → p): "To get an A in this class, it is necessary for you to get an A on the final."</w:t>
      </w:r>
    </w:p>
    <w:p>
      <w:r>
        <w:t>- (r → p): "You must be diligent to succeed in this course."</w:t>
      </w:r>
    </w:p>
    <w:p>
      <w:r>
        <w:t>- (r → p): "Completing all assignments is required for passing the class."</w:t>
      </w:r>
    </w:p>
    <w:p>
      <w:r>
        <w:t>- (r → p): "Your success depends on your effort."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